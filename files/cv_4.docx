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Резюме</w:t>
      </w:r>
    </w:p>
    <w:p>
      <w:r>
        <w:t>ФИО: Иванов Иван Иванович</w:t>
      </w:r>
    </w:p>
    <w:p>
      <w:r>
        <w:t>Дата рождения: 15 апреля 1990 года</w:t>
      </w:r>
    </w:p>
    <w:p>
      <w:r>
        <w:t>Телефон: +7 (999) 123-45-67</w:t>
      </w:r>
    </w:p>
    <w:p>
      <w:r>
        <w:t>Email: ivan.ivanov@example.com</w:t>
      </w:r>
    </w:p>
    <w:p>
      <w:r>
        <w:t>Город: Москва</w:t>
      </w:r>
    </w:p>
    <w:p>
      <w:pPr>
        <w:pStyle w:val="Heading2"/>
      </w:pPr>
      <w:r>
        <w:t>Цель</w:t>
      </w:r>
    </w:p>
    <w:p>
      <w:r>
        <w:t>Соискание должности Python-разработчика.</w:t>
      </w:r>
    </w:p>
    <w:p>
      <w:pPr>
        <w:pStyle w:val="Heading2"/>
      </w:pPr>
      <w:r>
        <w:t>Опыт работы</w:t>
      </w:r>
    </w:p>
    <w:p>
      <w:r>
        <w:t>Компания: ABC Tech</w:t>
        <w:br/>
        <w:t>Должность: Python-разработчик</w:t>
        <w:br/>
        <w:t>Период работы: Январь 2020 - Настоящее время</w:t>
        <w:br/>
        <w:t>Основные обязанности:</w:t>
        <w:br/>
        <w:t>- Разработка веб-приложений с использованием Flask и Django.</w:t>
        <w:br/>
        <w:t>- Создание RESTful API и интеграция с внешними сервисами.</w:t>
        <w:br/>
        <w:t>- Оптимизация базы данных (PostgreSQL, MongoDB).</w:t>
        <w:br/>
        <w:t>- Внедрение автоматизированного тестирования (pytest).</w:t>
        <w:br/>
        <w:t>- Работа с Docker и CI/CD.</w:t>
      </w:r>
    </w:p>
    <w:p>
      <w:r>
        <w:t>Компания: XYZ Solutions</w:t>
        <w:br/>
        <w:t>Должность: Junior Python-разработчик</w:t>
        <w:br/>
        <w:t>Период работы: Июнь 2017 - Декабрь 2019</w:t>
        <w:br/>
        <w:t>Основные обязанности:</w:t>
        <w:br/>
        <w:t>- Поддержка и разработка backend-части веб-приложений.</w:t>
        <w:br/>
        <w:t>- Написание скриптов для автоматизации процессов.</w:t>
        <w:br/>
        <w:t>- Работа с базами данных (MySQL, SQLite).</w:t>
        <w:br/>
        <w:t>- Участие в разработке модулей для аналитической системы.</w:t>
      </w:r>
    </w:p>
    <w:p>
      <w:pPr>
        <w:pStyle w:val="Heading2"/>
      </w:pPr>
      <w:r>
        <w:t>Образование</w:t>
      </w:r>
    </w:p>
    <w:p>
      <w:r>
        <w:t>Московский государственный технический университет</w:t>
        <w:br/>
        <w:t>Специальность: Информатика и вычислительная техника</w:t>
        <w:br/>
        <w:t>Годы обучения: 2012 - 2017</w:t>
        <w:br/>
        <w:t>Степень: Бакалавр</w:t>
      </w:r>
    </w:p>
    <w:p>
      <w:pPr>
        <w:pStyle w:val="Heading2"/>
      </w:pPr>
      <w:r>
        <w:t>Навыки</w:t>
      </w:r>
    </w:p>
    <w:p>
      <w:r>
        <w:t>- Python (Django, Flask, FastAPI)</w:t>
        <w:br/>
        <w:t>- SQL (PostgreSQL, MySQL, SQLite)</w:t>
        <w:br/>
        <w:t>- MongoDB, Redis</w:t>
        <w:br/>
        <w:t>- Docker, Kubernetes</w:t>
        <w:br/>
        <w:t>- Git, GitHub, GitLab</w:t>
        <w:br/>
        <w:t>- CI/CD (GitHub Actions, Jenkins)</w:t>
        <w:br/>
        <w:t>- Автоматизированное тестирование (pytest)</w:t>
        <w:br/>
        <w:t>- API-разработка (REST, GraphQL)</w:t>
        <w:br/>
        <w:t>- Основы Frontend (HTML, CSS, JavaScript)</w:t>
      </w:r>
    </w:p>
    <w:p>
      <w:pPr>
        <w:pStyle w:val="Heading2"/>
      </w:pPr>
      <w:r>
        <w:t>Сертификаты</w:t>
      </w:r>
    </w:p>
    <w:p>
      <w:r>
        <w:t>- Сертифицированный специалист Python (PCAP)</w:t>
        <w:br/>
        <w:t>- Сертификат по разработке REST API (Udemy)</w:t>
        <w:br/>
        <w:t>- Сертификат Docker и Kubernetes (Coursera)</w:t>
      </w:r>
    </w:p>
    <w:p>
      <w:pPr>
        <w:pStyle w:val="Heading2"/>
      </w:pPr>
      <w:r>
        <w:t>Владение языками</w:t>
      </w:r>
    </w:p>
    <w:p>
      <w:r>
        <w:t>Русский — Родной</w:t>
        <w:br/>
        <w:t>Английский — Средний уровень (B1)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